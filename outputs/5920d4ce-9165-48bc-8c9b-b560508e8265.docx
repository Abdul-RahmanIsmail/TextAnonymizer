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major international conference was held in XXXX last week. Representatives from XXXX and the XXXX attended. Dr. XXXXXXXX delivered a speech on the latest research in artificial intelligence, while Engineer XXXX presented the new project. Attendees discussed significant achievements in the XXXX. To contact us, email XXXX or call XXXX.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