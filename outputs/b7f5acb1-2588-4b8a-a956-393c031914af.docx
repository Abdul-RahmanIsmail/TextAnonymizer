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crucial meeting was held in [REDACTED] last Tuesday. Representatives from [REDACTED] and the [REDACTED] were in attendance. Ms. [REDACTED] spoke about the latest updates on the new project. Mr. [REDACTED] mentioned that the meeting was very productive.</w:t>
      </w:r>
    </w:p>
    <w:p>
      <w:r>
        <w:t>For communication, please email: [REDACTED] or call [REDACTED].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